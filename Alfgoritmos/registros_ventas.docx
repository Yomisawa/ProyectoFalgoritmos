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Registros de ventas</w:t>
      </w:r>
    </w:p>
    <w:p>
      <w:r>
        <w:t>ID Venta - ID Cliente - ID Producto - Cantidad</w:t>
      </w:r>
    </w:p>
    <w:p>
      <w:r>
        <w:t>2 - 1 - 1 - 1 - None</w:t>
      </w:r>
    </w:p>
    <w:p>
      <w:r>
        <w:t>4 - 2 - 1 - 6 -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