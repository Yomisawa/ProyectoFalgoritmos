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Registros de clientes</w:t>
      </w:r>
    </w:p>
    <w:p>
      <w:r>
        <w:t>ID Cliente - Nombre - Dirección - Teléfono</w:t>
      </w:r>
    </w:p>
    <w:p>
      <w:r>
        <w:t>1 - yo - kkk - 52121</w:t>
      </w:r>
    </w:p>
    <w:p>
      <w:r>
        <w:t>2 - Andreina - Jalapa - 777</w:t>
      </w:r>
    </w:p>
    <w:p>
      <w:r>
        <w:t>3 - Marco tulio - Jalapa - 8445614</w:t>
      </w:r>
    </w:p>
    <w:p>
      <w:r>
        <w:t>4 - derek - jalapa - 544848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